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Rapport de telegestion</w:t>
      </w:r>
    </w:p>
    <w:p>
      <w:r>
        <w:t>hi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